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12578-2021 i Ydre kommun</w:t>
      </w:r>
    </w:p>
    <w:p>
      <w:r>
        <w:t>Detta dokument behandlar höga naturvärden i avverkningsamälan A 12578-2021 i Ydre kommun. Denna avverkningsanmälan inkom 2021-03-15 och omfattar 2,4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5776963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12578-2021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77696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6398872, E 526660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2023-09-10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